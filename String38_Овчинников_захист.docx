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МІНІСТЕРСТВО ОСВІТИ І НАУКИ УКРАЇНИ</w:t>
      </w:r>
    </w:p>
    <w:p>
      <w:pPr>
        <w:jc w:val="center"/>
      </w:pPr>
      <w:r>
        <w:t>Національний аерокосмічний університет ім. М. Є. Жуковського</w:t>
        <w:br/>
        <w:t>«Харківський авіаційний інститут»</w:t>
      </w:r>
    </w:p>
    <w:p>
      <w:pPr>
        <w:jc w:val="center"/>
      </w:pPr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pPr>
        <w:jc w:val="center"/>
      </w:pPr>
      <w:r>
        <w:t>Лабораторна робота</w:t>
        <w:br/>
        <w:t>з дисципліни «Алгоритмізація та програмування»</w:t>
      </w:r>
    </w:p>
    <w:p>
      <w:pPr>
        <w:jc w:val="center"/>
      </w:pPr>
      <w:r>
        <w:t>Тема: "String38 – заміна всіх входжень підрядка"</w:t>
      </w:r>
    </w:p>
    <w:p>
      <w:pPr>
        <w:jc w:val="left"/>
      </w:pPr>
      <w:r>
        <w:br/>
        <w:t>Виконав студент гр. ХАІ.301</w:t>
        <w:br/>
        <w:t>Овчинников Станіслав</w:t>
      </w:r>
    </w:p>
    <w:p>
      <w:pPr>
        <w:jc w:val="left"/>
      </w:pPr>
      <w:r>
        <w:t>Перевірив: к.т.н., доц. Олена ГАВРИЛЕНКО</w:t>
      </w:r>
    </w:p>
    <w:p>
      <w:pPr>
        <w:jc w:val="center"/>
      </w:pPr>
      <w:r>
        <w:t>2024</w:t>
        <w:br/>
      </w:r>
    </w:p>
    <w:p>
      <w:pPr>
        <w:pStyle w:val="Heading2"/>
      </w:pPr>
      <w:r>
        <w:t>МЕТА РОБОТИ</w:t>
      </w:r>
    </w:p>
    <w:p>
      <w:r>
        <w:t>Освоїти методи роботи з рядками у C++, зокрема replace() та реалізацію власної функції пошуку і заміни.</w:t>
      </w:r>
    </w:p>
    <w:p>
      <w:pPr>
        <w:pStyle w:val="Heading2"/>
      </w:pPr>
      <w:r>
        <w:t>ВХІДНІ ДАНІ</w:t>
      </w:r>
    </w:p>
    <w:p>
      <w:r>
        <w:t>Рядок S, підрядки S1 та S2.</w:t>
      </w:r>
    </w:p>
    <w:p>
      <w:pPr>
        <w:pStyle w:val="Heading2"/>
      </w:pPr>
      <w:r>
        <w:t>ВИХІДНІ ДАНІ</w:t>
      </w:r>
    </w:p>
    <w:p>
      <w:r>
        <w:t>Рядок з усіма входженнями S1, заміненими на S2.</w:t>
      </w:r>
    </w:p>
    <w:p>
      <w:pPr>
        <w:pStyle w:val="Heading2"/>
      </w:pPr>
      <w:r>
        <w:t>АЛГОРИТМ РОЗВ’ЯЗАННЯ</w:t>
      </w:r>
    </w:p>
    <w:p>
      <w:r>
        <w:t>Використати функцію string::replace() для заміни підрядка.</w:t>
        <w:br/>
        <w:t>Реалізувати власну функцію заміни на основі циклу і string::find().</w:t>
      </w:r>
    </w:p>
    <w:p>
      <w:pPr>
        <w:pStyle w:val="Heading2"/>
      </w:pPr>
      <w:r>
        <w:t>ЛІСТИНГ ПРОГРАМИ</w:t>
      </w:r>
    </w:p>
    <w:p>
      <w:r>
        <w:br/>
        <w:t>#include &lt;iostream&gt;</w:t>
        <w:br/>
        <w:t>#include &lt;string&gt;</w:t>
        <w:br/>
        <w:t>#include &lt;cstring&gt;</w:t>
        <w:br/>
        <w:t>using namespace std;</w:t>
        <w:br/>
        <w:br/>
        <w:t>void replaceAllCustom(char s[], const char s1[], const char s2[]) {</w:t>
        <w:br/>
        <w:t xml:space="preserve">    string result, source = s, find = s1, replace = s2;</w:t>
        <w:br/>
        <w:t xml:space="preserve">    size_t pos = 0, found;</w:t>
        <w:br/>
        <w:t xml:space="preserve">    while ((found = source.find(find, pos)) != string::npos) {</w:t>
        <w:br/>
        <w:t xml:space="preserve">        result.append(source.substr(pos, found - pos));</w:t>
        <w:br/>
        <w:t xml:space="preserve">        result.append(replace);</w:t>
        <w:br/>
        <w:t xml:space="preserve">        pos = found + find.length();</w:t>
        <w:br/>
        <w:t xml:space="preserve">    }</w:t>
        <w:br/>
        <w:t xml:space="preserve">    result.append(source.substr(pos));</w:t>
        <w:br/>
        <w:t xml:space="preserve">    strcpy(s, result.c_str());</w:t>
        <w:br/>
        <w:t>}</w:t>
        <w:br/>
        <w:br/>
        <w:t>string replaceAllSTD(string s, string s1, string s2) {</w:t>
        <w:br/>
        <w:t xml:space="preserve">    size_t pos = 0;</w:t>
        <w:br/>
        <w:t xml:space="preserve">    while ((pos = s.find(s1, pos)) != string::npos) {</w:t>
        <w:br/>
        <w:t xml:space="preserve">        s.replace(pos, s1.length(), s2);</w:t>
        <w:br/>
        <w:t xml:space="preserve">        pos += s2.length();</w:t>
        <w:br/>
        <w:t xml:space="preserve">    }</w:t>
        <w:br/>
        <w:t xml:space="preserve">    return s;</w:t>
        <w:br/>
        <w:t>}</w:t>
        <w:br/>
        <w:br/>
        <w:t>int main() {</w:t>
        <w:br/>
        <w:t xml:space="preserve">    char s[1000];</w:t>
        <w:br/>
        <w:t xml:space="preserve">    string s1, s2;</w:t>
        <w:br/>
        <w:br/>
        <w:t xml:space="preserve">    cout &lt;&lt; "Введите строку S: ";</w:t>
        <w:br/>
        <w:t xml:space="preserve">    cin.getline(s, 1000);</w:t>
        <w:br/>
        <w:br/>
        <w:t xml:space="preserve">    cout &lt;&lt; "Введите подстроку S1 для замены: ";</w:t>
        <w:br/>
        <w:t xml:space="preserve">    getline(cin, s1);</w:t>
        <w:br/>
        <w:br/>
        <w:t xml:space="preserve">    cout &lt;&lt; "Введите подстроку S2 на которую заменяем: ";</w:t>
        <w:br/>
        <w:t xml:space="preserve">    getline(cin, s2);</w:t>
        <w:br/>
        <w:br/>
        <w:t xml:space="preserve">    string std_result = replaceAllSTD(s, s1, s2);</w:t>
        <w:br/>
        <w:t xml:space="preserve">    cout &lt;&lt; "Результат с std::string: " &lt;&lt; std_result &lt;&lt; endl;</w:t>
        <w:br/>
        <w:br/>
        <w:t xml:space="preserve">    replaceAllCustom(s, s1.c_str(), s2.c_str());</w:t>
        <w:br/>
        <w:t xml:space="preserve">    cout &lt;&lt; "Результат с собственной функцией: " &lt;&lt; s &lt;&lt; endl;</w:t>
        <w:br/>
        <w:br/>
        <w:t xml:space="preserve">    return 0;</w:t>
        <w:br/>
        <w:t>}</w:t>
        <w:br/>
      </w:r>
    </w:p>
    <w:p>
      <w:pPr>
        <w:pStyle w:val="Heading2"/>
      </w:pPr>
      <w:r>
        <w:t>ВИСНОВОК</w:t>
      </w:r>
    </w:p>
    <w:p>
      <w:r>
        <w:t>Завдання успішно реалізовано. Отримано навички використання масивів та обчислення сум за певною умовою.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