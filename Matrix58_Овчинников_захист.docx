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МІНІСТЕРСТВО ОСВІТИ І НАУКИ УКРАЇНИ</w:t>
      </w:r>
    </w:p>
    <w:p>
      <w:pPr>
        <w:jc w:val="center"/>
      </w:pPr>
      <w:r>
        <w:t>Національний аерокосмічний університет ім. М. Є. Жуковського</w:t>
        <w:br/>
        <w:t>«Харківський авіаційний інститут»</w:t>
      </w:r>
    </w:p>
    <w:p>
      <w:pPr>
        <w:jc w:val="center"/>
      </w:pPr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pPr>
        <w:jc w:val="center"/>
      </w:pPr>
      <w:r>
        <w:t>Лабораторна робота</w:t>
        <w:br/>
        <w:t>з дисципліни «Алгоритмізація та програмування»</w:t>
      </w:r>
    </w:p>
    <w:p>
      <w:pPr>
        <w:jc w:val="center"/>
      </w:pPr>
      <w:r>
        <w:t>Тема: "Matrix58 – обмін правої верхньої і лівої нижньої чверті матриці"</w:t>
      </w:r>
    </w:p>
    <w:p>
      <w:pPr>
        <w:jc w:val="left"/>
      </w:pPr>
      <w:r>
        <w:br/>
        <w:t>Виконав студент гр. ХАІ.301</w:t>
        <w:br/>
        <w:t>Овчинников Станіслав</w:t>
      </w:r>
    </w:p>
    <w:p>
      <w:pPr>
        <w:jc w:val="left"/>
      </w:pPr>
      <w:r>
        <w:t>Перевірив: к.т.н., доц. Олена ГАВРИЛЕНКО</w:t>
      </w:r>
    </w:p>
    <w:p>
      <w:pPr>
        <w:jc w:val="center"/>
      </w:pPr>
      <w:r>
        <w:t>2024</w:t>
        <w:br/>
      </w:r>
    </w:p>
    <w:p>
      <w:pPr>
        <w:pStyle w:val="Heading2"/>
      </w:pPr>
      <w:r>
        <w:t>МЕТА РОБОТИ</w:t>
      </w:r>
    </w:p>
    <w:p>
      <w:r>
        <w:t>Освоїти операції з частинами двовимірного масиву та застосувати індексовані обміни елементів.</w:t>
      </w:r>
    </w:p>
    <w:p>
      <w:pPr>
        <w:pStyle w:val="Heading2"/>
      </w:pPr>
      <w:r>
        <w:t>ВХІДНІ ДАНІ</w:t>
      </w:r>
    </w:p>
    <w:p>
      <w:r>
        <w:t>Матриця розміром M×N (M і N – парні числа), елементи – цілі числа в діапазоні [-100, 100].</w:t>
      </w:r>
    </w:p>
    <w:p>
      <w:pPr>
        <w:pStyle w:val="Heading2"/>
      </w:pPr>
      <w:r>
        <w:t>ВИХІДНІ ДАНІ</w:t>
      </w:r>
    </w:p>
    <w:p>
      <w:r>
        <w:t>Матриця з обміняними чвертями: правою верхньою та лівою нижньою.</w:t>
      </w:r>
    </w:p>
    <w:p>
      <w:pPr>
        <w:pStyle w:val="Heading2"/>
      </w:pPr>
      <w:r>
        <w:t>АЛГОРИТМ РОЗВ’ЯЗАННЯ</w:t>
      </w:r>
    </w:p>
    <w:p>
      <w:r>
        <w:t>Ввести матрицю, перевіривши, що розмір парний.</w:t>
        <w:br/>
        <w:t>Здійснити обмін чвертей за допомогою вкладених циклів.</w:t>
        <w:br/>
        <w:t>Вивести результат.</w:t>
      </w:r>
    </w:p>
    <w:p>
      <w:pPr>
        <w:pStyle w:val="Heading2"/>
      </w:pPr>
      <w:r>
        <w:t>ЛІСТИНГ ПРОГРАМИ</w:t>
      </w:r>
    </w:p>
    <w:p>
      <w:r>
        <w:br/>
        <w:t>#include &lt;iostream&gt;</w:t>
        <w:br/>
        <w:t>using namespace std;</w:t>
        <w:br/>
        <w:br/>
        <w:t>const int M = 20, N = 20;</w:t>
        <w:br/>
        <w:br/>
        <w:t>void solveMatrix58() {</w:t>
        <w:br/>
        <w:t xml:space="preserve">    int matr[M][N], m, n;</w:t>
        <w:br/>
        <w:t xml:space="preserve">    do {</w:t>
        <w:br/>
        <w:t xml:space="preserve">        cout &lt;&lt; "Введите чётное количество строк и столбцов (2-20):\n";</w:t>
        <w:br/>
        <w:t xml:space="preserve">        cout &lt;&lt; "Строки: "; cin &gt;&gt; m;</w:t>
        <w:br/>
        <w:t xml:space="preserve">        cout &lt;&lt; "Столбцы: "; cin &gt;&gt; n;</w:t>
        <w:br/>
        <w:t xml:space="preserve">    } while (m % 2 != 0 || n % 2 != 0 || m &lt; 2 || n &lt; 2 || m &gt; 20 || n &gt; 20);</w:t>
        <w:br/>
        <w:br/>
        <w:t xml:space="preserve">    cout &lt;&lt; "Введите элементы:\n";</w:t>
        <w:br/>
        <w:t xml:space="preserve">    for (int i = 0; i &lt; m; ++i)</w:t>
        <w:br/>
        <w:t xml:space="preserve">        for (int j = 0; j &lt; n; ++j)</w:t>
        <w:br/>
        <w:t xml:space="preserve">            cin &gt;&gt; matr[i][j];</w:t>
        <w:br/>
        <w:br/>
        <w:t xml:space="preserve">    for (int i = m / 2; i &lt; m; ++i)</w:t>
        <w:br/>
        <w:t xml:space="preserve">        for (int j = 0; j &lt; n / 2; ++j)</w:t>
        <w:br/>
        <w:t xml:space="preserve">            swap(matr[i][j], matr[i - m / 2][j + n / 2]);</w:t>
        <w:br/>
        <w:br/>
        <w:t xml:space="preserve">    cout &lt;&lt; "\nМатрица после замены четвертей:\n";</w:t>
        <w:br/>
        <w:t xml:space="preserve">    for (int i = 0; i &lt; m; ++i) {</w:t>
        <w:br/>
        <w:t xml:space="preserve">        for (int j = 0; j &lt; n; ++j)</w:t>
        <w:br/>
        <w:t xml:space="preserve">            cout &lt;&lt; matr[i][j] &lt;&lt; "\t";</w:t>
        <w:br/>
        <w:t xml:space="preserve">        cout &lt;&lt; endl;</w:t>
        <w:br/>
        <w:t xml:space="preserve">    }</w:t>
        <w:br/>
        <w:t>}</w:t>
        <w:br/>
        <w:br/>
        <w:t>int main() {</w:t>
        <w:br/>
        <w:t xml:space="preserve">    solveMatrix58();</w:t>
        <w:br/>
        <w:t xml:space="preserve">    return 0;</w:t>
        <w:br/>
        <w:t>}</w:t>
        <w:br/>
      </w:r>
    </w:p>
    <w:p>
      <w:pPr>
        <w:pStyle w:val="Heading2"/>
      </w:pPr>
      <w:r>
        <w:t>ВИСНОВОК</w:t>
      </w:r>
    </w:p>
    <w:p>
      <w:r>
        <w:t>Завдання успішно реалізовано. Отримано навички використання масивів та обчислення сум за певною умовою.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