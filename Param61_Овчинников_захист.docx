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</w:t>
        <w:br/>
        <w:t>з дисципліни «Алгоритмізація та програмування»</w:t>
      </w:r>
    </w:p>
    <w:p>
      <w:pPr>
        <w:jc w:val="center"/>
      </w:pPr>
      <w:r>
        <w:t>Тема: "Param61 – перевірка правильності дати"</w:t>
      </w:r>
    </w:p>
    <w:p>
      <w:pPr>
        <w:jc w:val="left"/>
      </w:pPr>
      <w:r>
        <w:br/>
        <w:t>Виконав студент гр. ХАІ.301</w:t>
        <w:br/>
        <w:t>Овчинников Станіслав</w:t>
      </w:r>
    </w:p>
    <w:p>
      <w:pPr>
        <w:jc w:val="left"/>
      </w:pPr>
      <w:r>
        <w:t>Перевірив: к.т.н., доц. Олена ГАВРИЛЕНКО</w:t>
      </w:r>
    </w:p>
    <w:p>
      <w:pPr>
        <w:jc w:val="center"/>
      </w:pPr>
      <w:r>
        <w:t>2024</w:t>
        <w:br/>
      </w:r>
    </w:p>
    <w:p>
      <w:pPr>
        <w:pStyle w:val="Heading2"/>
      </w:pPr>
      <w:r>
        <w:t>МЕТА РОБОТИ</w:t>
      </w:r>
    </w:p>
    <w:p>
      <w:r>
        <w:t>Навчитися перевіряти коректність дати з урахуванням високосного року, використовуючи структури.</w:t>
      </w:r>
    </w:p>
    <w:p>
      <w:pPr>
        <w:pStyle w:val="Heading2"/>
      </w:pPr>
      <w:r>
        <w:t>ВХІДНІ ДАНІ</w:t>
      </w:r>
    </w:p>
    <w:p>
      <w:r>
        <w:t>Дата, представлена як структура TDate (день, місяць, рік).</w:t>
      </w:r>
    </w:p>
    <w:p>
      <w:pPr>
        <w:pStyle w:val="Heading2"/>
      </w:pPr>
      <w:r>
        <w:t>ВИХІДНІ ДАНІ</w:t>
      </w:r>
    </w:p>
    <w:p>
      <w:r>
        <w:t>0 – дата коректна, 1 – помилка місяця, 2 – помилка дня.</w:t>
      </w:r>
    </w:p>
    <w:p>
      <w:pPr>
        <w:pStyle w:val="Heading2"/>
      </w:pPr>
      <w:r>
        <w:t>АЛГОРИТМ РОЗВ’ЯЗАННЯ</w:t>
      </w:r>
    </w:p>
    <w:p>
      <w:r>
        <w:t>Реалізувати функцію перевірки дати: спочатку місяця, потім кількості днів у місяці з урахуванням високосного року.</w:t>
      </w:r>
    </w:p>
    <w:p>
      <w:pPr>
        <w:pStyle w:val="Heading2"/>
      </w:pPr>
      <w:r>
        <w:t>ЛІСТИНГ ПРОГРАМИ</w:t>
      </w:r>
    </w:p>
    <w:p>
      <w:r>
        <w:br/>
        <w:t>#include &lt;iostream&gt;</w:t>
        <w:br/>
        <w:t>using namespace std;</w:t>
        <w:br/>
        <w:br/>
        <w:t>struct TDate {</w:t>
        <w:br/>
        <w:t xml:space="preserve">    int Day;</w:t>
        <w:br/>
        <w:t xml:space="preserve">    int Month;</w:t>
        <w:br/>
        <w:t xml:space="preserve">    int Year;</w:t>
        <w:br/>
        <w:t>};</w:t>
        <w:br/>
        <w:br/>
        <w:t>bool IsLeapYear(int year) {</w:t>
        <w:br/>
        <w:t xml:space="preserve">    return (year % 4 == 0 &amp;&amp; year % 100 != 0) || (year % 400 == 0);</w:t>
        <w:br/>
        <w:t>}</w:t>
        <w:br/>
        <w:br/>
        <w:t>int DaysInMonth(int month, int year) {</w:t>
        <w:br/>
        <w:t xml:space="preserve">    if (month &lt; 1 || month &gt; 12) return 0;</w:t>
        <w:br/>
        <w:t xml:space="preserve">    int days[] = { 31, 28 + IsLeapYear(year), 31, 30, 31, 30,</w:t>
        <w:br/>
        <w:t xml:space="preserve">                   31, 31, 30, 31, 30, 31 };</w:t>
        <w:br/>
        <w:t xml:space="preserve">    return days[month - 1];</w:t>
        <w:br/>
        <w:t>}</w:t>
        <w:br/>
        <w:br/>
        <w:t>int CheckDate(TDate D) {</w:t>
        <w:br/>
        <w:t xml:space="preserve">    if (D.Month &lt; 1 || D.Month &gt; 12)</w:t>
        <w:br/>
        <w:t xml:space="preserve">        return 1;</w:t>
        <w:br/>
        <w:t xml:space="preserve">    if (D.Day &lt; 1 || D.Day &gt; DaysInMonth(D.Month, D.Year))</w:t>
        <w:br/>
        <w:t xml:space="preserve">        return 2;</w:t>
        <w:br/>
        <w:t xml:space="preserve">    return 0;</w:t>
        <w:br/>
        <w:t>}</w:t>
        <w:br/>
        <w:br/>
        <w:t>void PrintCheckResult(int result) {</w:t>
        <w:br/>
        <w:t xml:space="preserve">    switch (result) {</w:t>
        <w:br/>
        <w:t xml:space="preserve">        case 0: cout &lt;&lt; "Дата коректна\n"; break;</w:t>
        <w:br/>
        <w:t xml:space="preserve">        case 1: cout &lt;&lt; "Неправильний номер місяця\n"; break;</w:t>
        <w:br/>
        <w:t xml:space="preserve">        case 2: cout &lt;&lt; "Неправильний день для місяця\n"; break;</w:t>
        <w:br/>
        <w:t xml:space="preserve">        default: cout &lt;&lt; "Невідома помилка\n";</w:t>
        <w:br/>
        <w:t xml:space="preserve">    }</w:t>
        <w:br/>
        <w:t>}</w:t>
        <w:br/>
        <w:br/>
        <w:t>int main() {</w:t>
        <w:br/>
        <w:t xml:space="preserve">    TDate dates[5] = {</w:t>
        <w:br/>
        <w:t xml:space="preserve">        {29, 2, 2024},</w:t>
        <w:br/>
        <w:t xml:space="preserve">        {31, 4, 2023},</w:t>
        <w:br/>
        <w:t xml:space="preserve">        {15, 13, 2022},</w:t>
        <w:br/>
        <w:t xml:space="preserve">        {30, 6, 2021},</w:t>
        <w:br/>
        <w:t xml:space="preserve">        {0, 12, 2020}</w:t>
        <w:br/>
        <w:t xml:space="preserve">    };</w:t>
        <w:br/>
        <w:br/>
        <w:t xml:space="preserve">    for (int i = 0; i &lt; 5; ++i) {</w:t>
        <w:br/>
        <w:t xml:space="preserve">        cout &lt;&lt; "Перевірка дати: " &lt;&lt; dates[i].Day &lt;&lt; "." &lt;&lt; dates[i].Month &lt;&lt; "." &lt;&lt; dates[i].Year &lt;&lt; " =&gt; ";</w:t>
        <w:br/>
        <w:t xml:space="preserve">        int result = CheckDate(dates[i]);</w:t>
        <w:br/>
        <w:t xml:space="preserve">        PrintCheckResult(result);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ВИСНОВОК</w:t>
      </w:r>
    </w:p>
    <w:p>
      <w:r>
        <w:t>Завдання успішно реалізовано. Отримано навички використання масивів та обчислення сум за певною умовою.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