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МІНІСТЕРСТВО ОСВІТИ І НАУКИ УКРАЇНИ</w:t>
      </w:r>
    </w:p>
    <w:p>
      <w:pPr>
        <w:jc w:val="center"/>
      </w:pPr>
      <w:r>
        <w:t>Національний аерокосмічний університет ім. М. Є. Жуковського</w:t>
        <w:br/>
        <w:t>«Харківський авіаційний інститут»</w:t>
      </w:r>
    </w:p>
    <w:p>
      <w:pPr>
        <w:jc w:val="center"/>
      </w:pPr>
      <w:r>
        <w:t>Факультет систем управління літальних апаратів</w:t>
        <w:br/>
        <w:t>Кафедра систем управління літальних апаратів</w:t>
      </w:r>
    </w:p>
    <w:p>
      <w:pPr>
        <w:jc w:val="center"/>
      </w:pPr>
      <w:r>
        <w:t>Лабораторна робота</w:t>
        <w:br/>
        <w:t>з дисципліни «Алгоритмізація та програмування»</w:t>
      </w:r>
    </w:p>
    <w:p>
      <w:pPr>
        <w:jc w:val="center"/>
      </w:pPr>
      <w:r>
        <w:t>Тема: "Integer51 – обчислення відстані між автомобілями"</w:t>
      </w:r>
    </w:p>
    <w:p>
      <w:pPr>
        <w:jc w:val="left"/>
      </w:pPr>
      <w:r>
        <w:br/>
        <w:t>Виконав студент гр. ХАІ.301</w:t>
        <w:br/>
        <w:t>Овчинников Станіслав</w:t>
      </w:r>
    </w:p>
    <w:p>
      <w:pPr>
        <w:jc w:val="left"/>
      </w:pPr>
      <w:r>
        <w:t>Перевірив: к.т.н., доц. Олена ГАВРИЛЕНКО</w:t>
      </w:r>
    </w:p>
    <w:p>
      <w:pPr>
        <w:jc w:val="center"/>
      </w:pPr>
      <w:r>
        <w:t>2024</w:t>
        <w:br/>
      </w:r>
    </w:p>
    <w:p>
      <w:pPr>
        <w:pStyle w:val="Heading2"/>
      </w:pPr>
      <w:r>
        <w:t>МЕТА РОБОТИ</w:t>
      </w:r>
    </w:p>
    <w:p>
      <w:r>
        <w:t>Навчитися використовувати формули фізики для розв’язання прикладних задач у C++.</w:t>
      </w:r>
    </w:p>
    <w:p>
      <w:pPr>
        <w:pStyle w:val="Heading2"/>
      </w:pPr>
      <w:r>
        <w:t>ВХІДНІ ДАНІ</w:t>
      </w:r>
    </w:p>
    <w:p>
      <w:r>
        <w:t>Початкова відстань S, швидкості автомобілів V1 і V2, час T.</w:t>
      </w:r>
    </w:p>
    <w:p>
      <w:pPr>
        <w:pStyle w:val="Heading2"/>
      </w:pPr>
      <w:r>
        <w:t>ВИХІДНІ ДАНІ</w:t>
      </w:r>
    </w:p>
    <w:p>
      <w:r>
        <w:t>Відстань між автомобілями через T годин: S + T * (V1 + V2).</w:t>
      </w:r>
    </w:p>
    <w:p>
      <w:pPr>
        <w:pStyle w:val="Heading2"/>
      </w:pPr>
      <w:r>
        <w:t>АЛГОРИТМ РОЗВ’ЯЗАННЯ</w:t>
      </w:r>
    </w:p>
    <w:p>
      <w:r>
        <w:t>Прочитати вхідні дані, застосувати формулу, вивести результат.</w:t>
      </w:r>
    </w:p>
    <w:p>
      <w:pPr>
        <w:pStyle w:val="Heading2"/>
      </w:pPr>
      <w:r>
        <w:t>ЛІСТИНГ ПРОГРАМИ</w:t>
      </w:r>
    </w:p>
    <w:p>
      <w:r>
        <w:br/>
        <w:t>#include &lt;iostream&gt;</w:t>
        <w:br/>
        <w:t>using namespace std;</w:t>
        <w:br/>
        <w:br/>
        <w:t>double distanceBetweenCars(double v1, double v2, double s, double t) {</w:t>
        <w:br/>
        <w:t xml:space="preserve">    return s + t * (v1 + v2);</w:t>
        <w:br/>
        <w:t>}</w:t>
        <w:br/>
        <w:br/>
        <w:t>int main() {</w:t>
        <w:br/>
        <w:t xml:space="preserve">    double v1, v2, s, t;</w:t>
        <w:br/>
        <w:br/>
        <w:t xml:space="preserve">    cout &lt;&lt; "Введите скорость первой машины (км/ч): ";</w:t>
        <w:br/>
        <w:t xml:space="preserve">    cin &gt;&gt; v1;</w:t>
        <w:br/>
        <w:t xml:space="preserve">    cout &lt;&lt; "Введите скорость второй машины (км/ч): ";</w:t>
        <w:br/>
        <w:t xml:space="preserve">    cin &gt;&gt; v2;</w:t>
        <w:br/>
        <w:t xml:space="preserve">    cout &lt;&lt; "Введите начальное расстояние между машинами (км): ";</w:t>
        <w:br/>
        <w:t xml:space="preserve">    cin &gt;&gt; s;</w:t>
        <w:br/>
        <w:t xml:space="preserve">    cout &lt;&lt; "Введите время (ч): ";</w:t>
        <w:br/>
        <w:t xml:space="preserve">    cin &gt;&gt; t;</w:t>
        <w:br/>
        <w:br/>
        <w:t xml:space="preserve">    double result = distanceBetweenCars(v1, v2, s, t);</w:t>
        <w:br/>
        <w:t xml:space="preserve">    cout &lt;&lt; "Расстояние между машинами через " &lt;&lt; t &lt;&lt; " ч: " &lt;&lt; result &lt;&lt; " км" &lt;&lt; endl;</w:t>
        <w:br/>
        <w:br/>
        <w:t xml:space="preserve">    return 0;</w:t>
        <w:br/>
        <w:t>}</w:t>
        <w:br/>
      </w:r>
    </w:p>
    <w:p>
      <w:pPr>
        <w:pStyle w:val="Heading2"/>
      </w:pPr>
      <w:r>
        <w:t>ВИСНОВОК</w:t>
      </w:r>
    </w:p>
    <w:p>
      <w:r>
        <w:t>Завдання успішно реалізовано. Отримано навички використання масивів та обчислення сум за певною умовою.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